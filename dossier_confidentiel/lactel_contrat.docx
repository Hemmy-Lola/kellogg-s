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79F13" w14:textId="77777777" w:rsidR="00F541E7" w:rsidRPr="004D0B09" w:rsidRDefault="00000000">
      <w:pPr>
        <w:pStyle w:val="Titre1"/>
        <w:rPr>
          <w:lang w:val="fr-FR"/>
        </w:rPr>
      </w:pPr>
      <w:r w:rsidRPr="004D0B09">
        <w:rPr>
          <w:lang w:val="fr-FR"/>
        </w:rPr>
        <w:t>Contrat de Prestation de Services</w:t>
      </w:r>
    </w:p>
    <w:p w14:paraId="23FE58D2" w14:textId="77777777" w:rsidR="00F541E7" w:rsidRPr="004D0B09" w:rsidRDefault="00000000">
      <w:pPr>
        <w:pStyle w:val="Titre2"/>
        <w:rPr>
          <w:lang w:val="fr-FR"/>
        </w:rPr>
      </w:pPr>
      <w:r w:rsidRPr="004D0B09">
        <w:rPr>
          <w:lang w:val="fr-FR"/>
        </w:rPr>
        <w:t>Entre les soussignés :</w:t>
      </w:r>
    </w:p>
    <w:p w14:paraId="6FA23D9D" w14:textId="15B165A6" w:rsidR="00F541E7" w:rsidRPr="004D0B09" w:rsidRDefault="00000000">
      <w:pPr>
        <w:rPr>
          <w:lang w:val="fr-FR"/>
        </w:rPr>
      </w:pPr>
      <w:r w:rsidRPr="004D0B09">
        <w:rPr>
          <w:lang w:val="fr-FR"/>
        </w:rPr>
        <w:t xml:space="preserve">La société </w:t>
      </w:r>
      <w:r w:rsidR="00EC1719">
        <w:rPr>
          <w:lang w:val="fr-FR"/>
        </w:rPr>
        <w:t>KELLOG</w:t>
      </w:r>
      <w:r w:rsidR="00020F13">
        <w:rPr>
          <w:lang w:val="fr-FR"/>
        </w:rPr>
        <w:t>G</w:t>
      </w:r>
      <w:r w:rsidR="00EC1719">
        <w:rPr>
          <w:lang w:val="fr-FR"/>
        </w:rPr>
        <w:t>’S</w:t>
      </w:r>
      <w:r w:rsidRPr="004D0B09">
        <w:rPr>
          <w:lang w:val="fr-FR"/>
        </w:rPr>
        <w:t xml:space="preserve">, SARL au capital de 10 000 €, immatriculée au RCS de Paris sous le numéro 123 456 789, dont le siège social est situé 123 Rue Imaginaire, 75001 Paris, représentée par </w:t>
      </w:r>
      <w:r w:rsidR="004D0B09" w:rsidRPr="004D0B09">
        <w:rPr>
          <w:lang w:val="fr-FR"/>
        </w:rPr>
        <w:t>Mad</w:t>
      </w:r>
      <w:r w:rsidR="004D0B09">
        <w:rPr>
          <w:lang w:val="fr-FR"/>
        </w:rPr>
        <w:t>ame Sira KALLOGA</w:t>
      </w:r>
      <w:r w:rsidRPr="004D0B09">
        <w:rPr>
          <w:lang w:val="fr-FR"/>
        </w:rPr>
        <w:t xml:space="preserve">, en qualité de Gérant, dûment habilité aux fins des présentes, ci-après dénommée </w:t>
      </w:r>
      <w:r w:rsidR="00E44E92">
        <w:rPr>
          <w:lang w:val="fr-FR"/>
        </w:rPr>
        <w:t>KELLOGG’S</w:t>
      </w:r>
      <w:r w:rsidRPr="004D0B09">
        <w:rPr>
          <w:lang w:val="fr-FR"/>
        </w:rPr>
        <w:t>.</w:t>
      </w:r>
    </w:p>
    <w:p w14:paraId="3E229B42" w14:textId="77777777" w:rsidR="00F541E7" w:rsidRPr="004D0B09" w:rsidRDefault="00000000">
      <w:pPr>
        <w:rPr>
          <w:lang w:val="fr-FR"/>
        </w:rPr>
      </w:pPr>
      <w:r w:rsidRPr="004D0B09">
        <w:rPr>
          <w:lang w:val="fr-FR"/>
        </w:rPr>
        <w:t>ET</w:t>
      </w:r>
    </w:p>
    <w:p w14:paraId="50AB0A1E" w14:textId="147C51F6" w:rsidR="00F541E7" w:rsidRPr="004D0B09" w:rsidRDefault="00000000">
      <w:pPr>
        <w:rPr>
          <w:lang w:val="fr-FR"/>
        </w:rPr>
      </w:pPr>
      <w:r w:rsidRPr="004D0B09">
        <w:rPr>
          <w:lang w:val="fr-FR"/>
        </w:rPr>
        <w:t xml:space="preserve">La société </w:t>
      </w:r>
      <w:r w:rsidR="00EC1719">
        <w:rPr>
          <w:lang w:val="fr-FR"/>
        </w:rPr>
        <w:t>LACTEL</w:t>
      </w:r>
      <w:r w:rsidRPr="004D0B09">
        <w:rPr>
          <w:lang w:val="fr-FR"/>
        </w:rPr>
        <w:t xml:space="preserve"> , SAS au capital de 50 000 €, immatriculée au RCS de Lyon sous le numéro 987 654 321, dont le siège social est situé 456 Avenue Fictive, 69001 Lyon, représentée par </w:t>
      </w:r>
      <w:r w:rsidR="004D0B09">
        <w:rPr>
          <w:lang w:val="fr-FR"/>
        </w:rPr>
        <w:t>MONSIEUR Léo MASSON</w:t>
      </w:r>
      <w:r w:rsidRPr="004D0B09">
        <w:rPr>
          <w:lang w:val="fr-FR"/>
        </w:rPr>
        <w:t xml:space="preserve">, en qualité de Directrice Générale, dûment habilitée aux fins des présentes, ci-après dénommée </w:t>
      </w:r>
      <w:r w:rsidR="00E44E92">
        <w:rPr>
          <w:lang w:val="fr-FR"/>
        </w:rPr>
        <w:t>LACTEL</w:t>
      </w:r>
      <w:r w:rsidRPr="004D0B09">
        <w:rPr>
          <w:lang w:val="fr-FR"/>
        </w:rPr>
        <w:t>.</w:t>
      </w:r>
    </w:p>
    <w:p w14:paraId="4CB00441" w14:textId="77777777" w:rsidR="00F541E7" w:rsidRPr="004D0B09" w:rsidRDefault="00000000">
      <w:pPr>
        <w:pStyle w:val="Titre2"/>
        <w:rPr>
          <w:lang w:val="fr-FR"/>
        </w:rPr>
      </w:pPr>
      <w:r w:rsidRPr="004D0B09">
        <w:rPr>
          <w:lang w:val="fr-FR"/>
        </w:rPr>
        <w:t>Article 1 : Objet</w:t>
      </w:r>
    </w:p>
    <w:p w14:paraId="17A005E9" w14:textId="77777777" w:rsidR="00F541E7" w:rsidRPr="004D0B09" w:rsidRDefault="00000000">
      <w:pPr>
        <w:rPr>
          <w:lang w:val="fr-FR"/>
        </w:rPr>
      </w:pPr>
      <w:r w:rsidRPr="004D0B09">
        <w:rPr>
          <w:lang w:val="fr-FR"/>
        </w:rPr>
        <w:t>Le présent contrat a pour objet la réalisation de prestations de consulting stratégique dans le cadre du projet 'OPTIMISATION DES RESSOURCES' (ci-après 'le Projet'), selon les modalités définies ci-après.</w:t>
      </w:r>
    </w:p>
    <w:p w14:paraId="710F7C61" w14:textId="77777777" w:rsidR="00F541E7" w:rsidRPr="004D0B09" w:rsidRDefault="00000000">
      <w:pPr>
        <w:pStyle w:val="Titre2"/>
        <w:rPr>
          <w:lang w:val="fr-FR"/>
        </w:rPr>
      </w:pPr>
      <w:r w:rsidRPr="004D0B09">
        <w:rPr>
          <w:lang w:val="fr-FR"/>
        </w:rPr>
        <w:t>Article 2 : Obligations du Prestataire</w:t>
      </w:r>
    </w:p>
    <w:p w14:paraId="7A23930A" w14:textId="77777777" w:rsidR="00F541E7" w:rsidRPr="004D0B09" w:rsidRDefault="00000000">
      <w:pPr>
        <w:rPr>
          <w:lang w:val="fr-FR"/>
        </w:rPr>
      </w:pPr>
      <w:r w:rsidRPr="004D0B09">
        <w:rPr>
          <w:lang w:val="fr-FR"/>
        </w:rPr>
        <w:t>Le Prestataire s'engage à :</w:t>
      </w:r>
      <w:r w:rsidRPr="004D0B09">
        <w:rPr>
          <w:lang w:val="fr-FR"/>
        </w:rPr>
        <w:br/>
        <w:t>- Fournir des recommandations stratégiques dans un délai de 15 jours après la signature du présent contrat ;</w:t>
      </w:r>
      <w:r w:rsidRPr="004D0B09">
        <w:rPr>
          <w:lang w:val="fr-FR"/>
        </w:rPr>
        <w:br/>
        <w:t>- Maintenir une confidentialité stricte sur toutes les informations transmises par le Client ;</w:t>
      </w:r>
      <w:r w:rsidRPr="004D0B09">
        <w:rPr>
          <w:lang w:val="fr-FR"/>
        </w:rPr>
        <w:br/>
        <w:t>- Présenter un rapport final détaillé à l'issue de la mission.</w:t>
      </w:r>
    </w:p>
    <w:p w14:paraId="41CCE5F0" w14:textId="77777777" w:rsidR="00F541E7" w:rsidRPr="004D0B09" w:rsidRDefault="00000000">
      <w:pPr>
        <w:pStyle w:val="Titre2"/>
        <w:rPr>
          <w:lang w:val="fr-FR"/>
        </w:rPr>
      </w:pPr>
      <w:r w:rsidRPr="004D0B09">
        <w:rPr>
          <w:lang w:val="fr-FR"/>
        </w:rPr>
        <w:t>Article 3 : Conditions financières</w:t>
      </w:r>
    </w:p>
    <w:p w14:paraId="6C9DF30A" w14:textId="77777777" w:rsidR="00F541E7" w:rsidRPr="004D0B09" w:rsidRDefault="00000000">
      <w:pPr>
        <w:rPr>
          <w:lang w:val="fr-FR"/>
        </w:rPr>
      </w:pPr>
      <w:r w:rsidRPr="004D0B09">
        <w:rPr>
          <w:lang w:val="fr-FR"/>
        </w:rPr>
        <w:t>Le montant total de la prestation s'élève à 25 000 € HT (vingt-cinq mille euros hors taxes), payable en deux échéances :</w:t>
      </w:r>
      <w:r w:rsidRPr="004D0B09">
        <w:rPr>
          <w:lang w:val="fr-FR"/>
        </w:rPr>
        <w:br/>
        <w:t>- 50% à la signature du contrat ;</w:t>
      </w:r>
      <w:r w:rsidRPr="004D0B09">
        <w:rPr>
          <w:lang w:val="fr-FR"/>
        </w:rPr>
        <w:br/>
        <w:t>- 50% à la remise du rapport final.</w:t>
      </w:r>
      <w:r w:rsidRPr="004D0B09">
        <w:rPr>
          <w:lang w:val="fr-FR"/>
        </w:rPr>
        <w:br/>
      </w:r>
      <w:r w:rsidRPr="004D0B09">
        <w:rPr>
          <w:lang w:val="fr-FR"/>
        </w:rPr>
        <w:br/>
        <w:t>Le Prestataire fournira une facture à chaque échéance, payable sous 7 jours.</w:t>
      </w:r>
    </w:p>
    <w:p w14:paraId="0281B216" w14:textId="77777777" w:rsidR="00F541E7" w:rsidRPr="004D0B09" w:rsidRDefault="00000000">
      <w:pPr>
        <w:pStyle w:val="Titre2"/>
        <w:rPr>
          <w:lang w:val="fr-FR"/>
        </w:rPr>
      </w:pPr>
      <w:r w:rsidRPr="004D0B09">
        <w:rPr>
          <w:lang w:val="fr-FR"/>
        </w:rPr>
        <w:t>Article 4 : Clause de Confidentialité</w:t>
      </w:r>
    </w:p>
    <w:p w14:paraId="44999563" w14:textId="77777777" w:rsidR="00F541E7" w:rsidRPr="004D0B09" w:rsidRDefault="00000000">
      <w:pPr>
        <w:rPr>
          <w:lang w:val="fr-FR"/>
        </w:rPr>
      </w:pPr>
      <w:r w:rsidRPr="004D0B09">
        <w:rPr>
          <w:lang w:val="fr-FR"/>
        </w:rPr>
        <w:t>Le Prestataire et le Client conviennent qu'aucune partie ne divulguera les détails des transactions effectuées dans le cadre de ce contrat, y compris les montants perçus, à des tiers, sauf accord préalable écrit. Toute communication liée au Projet sera soumise à une validation mutuelle.</w:t>
      </w:r>
    </w:p>
    <w:p w14:paraId="5304D4ED" w14:textId="77777777" w:rsidR="00F541E7" w:rsidRPr="004D0B09" w:rsidRDefault="00000000">
      <w:pPr>
        <w:pStyle w:val="Titre2"/>
        <w:rPr>
          <w:lang w:val="fr-FR"/>
        </w:rPr>
      </w:pPr>
      <w:r w:rsidRPr="004D0B09">
        <w:rPr>
          <w:lang w:val="fr-FR"/>
        </w:rPr>
        <w:lastRenderedPageBreak/>
        <w:t>Signatures</w:t>
      </w:r>
    </w:p>
    <w:p w14:paraId="3BA2BFA0" w14:textId="00EC10AA" w:rsidR="004A1123" w:rsidRDefault="00000000">
      <w:pPr>
        <w:rPr>
          <w:lang w:val="fr-FR"/>
        </w:rPr>
      </w:pPr>
      <w:r w:rsidRPr="004D0B09">
        <w:rPr>
          <w:lang w:val="fr-FR"/>
        </w:rPr>
        <w:t>Fait à Paris, le 15 janvier 2024</w:t>
      </w:r>
      <w:r w:rsidRPr="004D0B09">
        <w:rPr>
          <w:lang w:val="fr-FR"/>
        </w:rPr>
        <w:br/>
      </w:r>
      <w:r w:rsidRPr="004D0B09">
        <w:rPr>
          <w:lang w:val="fr-FR"/>
        </w:rPr>
        <w:br/>
      </w:r>
      <w:r w:rsidRPr="004D0B09">
        <w:rPr>
          <w:lang w:val="fr-FR"/>
        </w:rPr>
        <w:br/>
      </w:r>
      <w:r w:rsidR="00294959">
        <w:rPr>
          <w:lang w:val="fr-FR"/>
        </w:rPr>
        <w:t>Signature du</w:t>
      </w:r>
      <w:r w:rsidRPr="004D0B09">
        <w:rPr>
          <w:lang w:val="fr-FR"/>
        </w:rPr>
        <w:t xml:space="preserve"> </w:t>
      </w:r>
      <w:r w:rsidR="00294959">
        <w:rPr>
          <w:lang w:val="fr-FR"/>
        </w:rPr>
        <w:t>p</w:t>
      </w:r>
      <w:r w:rsidRPr="004D0B09">
        <w:rPr>
          <w:lang w:val="fr-FR"/>
        </w:rPr>
        <w:t>restataire :</w:t>
      </w:r>
      <w:r w:rsidRPr="004D0B09">
        <w:rPr>
          <w:lang w:val="fr-FR"/>
        </w:rPr>
        <w:br/>
      </w:r>
      <w:r w:rsidRPr="004D0B09">
        <w:rPr>
          <w:lang w:val="fr-FR"/>
        </w:rPr>
        <w:br/>
        <w:t>___________________________</w:t>
      </w:r>
      <w:r w:rsidRPr="004D0B09">
        <w:rPr>
          <w:lang w:val="fr-FR"/>
        </w:rPr>
        <w:br/>
      </w:r>
      <w:r w:rsidR="004A1123">
        <w:rPr>
          <w:lang w:val="fr-FR"/>
        </w:rPr>
        <w:t>Sira KALLOGA</w:t>
      </w:r>
      <w:r w:rsidR="004A1123" w:rsidRPr="004D0B09">
        <w:rPr>
          <w:lang w:val="fr-FR"/>
        </w:rPr>
        <w:t xml:space="preserve"> </w:t>
      </w:r>
    </w:p>
    <w:p w14:paraId="3EE8B9B2" w14:textId="77777777" w:rsidR="00294959" w:rsidRDefault="00000000">
      <w:pPr>
        <w:rPr>
          <w:lang w:val="fr-FR"/>
        </w:rPr>
      </w:pPr>
      <w:r w:rsidRPr="004D0B09">
        <w:rPr>
          <w:lang w:val="fr-FR"/>
        </w:rPr>
        <w:t>Gérant</w:t>
      </w:r>
      <w:r w:rsidR="004A1123">
        <w:rPr>
          <w:lang w:val="fr-FR"/>
        </w:rPr>
        <w:t>e</w:t>
      </w:r>
      <w:r w:rsidRPr="004D0B09">
        <w:rPr>
          <w:lang w:val="fr-FR"/>
        </w:rPr>
        <w:t xml:space="preserve">, </w:t>
      </w:r>
      <w:r w:rsidR="00E25298">
        <w:rPr>
          <w:lang w:val="fr-FR"/>
        </w:rPr>
        <w:t>KELLOGG’S</w:t>
      </w:r>
      <w:r w:rsidRPr="004D0B09">
        <w:rPr>
          <w:lang w:val="fr-FR"/>
        </w:rPr>
        <w:br/>
      </w:r>
    </w:p>
    <w:p w14:paraId="12EA72D3" w14:textId="77777777" w:rsidR="00294959" w:rsidRDefault="00294959">
      <w:pPr>
        <w:rPr>
          <w:lang w:val="fr-FR"/>
        </w:rPr>
      </w:pPr>
    </w:p>
    <w:p w14:paraId="7B697065" w14:textId="44D26FF2" w:rsidR="00F541E7" w:rsidRPr="004D0B09" w:rsidRDefault="00000000">
      <w:pPr>
        <w:rPr>
          <w:lang w:val="fr-FR"/>
        </w:rPr>
      </w:pPr>
      <w:r w:rsidRPr="004D0B09">
        <w:rPr>
          <w:lang w:val="fr-FR"/>
        </w:rPr>
        <w:br/>
      </w:r>
      <w:r w:rsidR="00294959">
        <w:rPr>
          <w:lang w:val="fr-FR"/>
        </w:rPr>
        <w:t>Signature du</w:t>
      </w:r>
      <w:r w:rsidR="00294959" w:rsidRPr="004D0B09">
        <w:rPr>
          <w:lang w:val="fr-FR"/>
        </w:rPr>
        <w:t xml:space="preserve"> </w:t>
      </w:r>
      <w:r w:rsidR="00294959">
        <w:rPr>
          <w:lang w:val="fr-FR"/>
        </w:rPr>
        <w:t>c</w:t>
      </w:r>
      <w:r w:rsidRPr="004D0B09">
        <w:rPr>
          <w:lang w:val="fr-FR"/>
        </w:rPr>
        <w:t>lient :</w:t>
      </w:r>
      <w:r w:rsidRPr="004D0B09">
        <w:rPr>
          <w:lang w:val="fr-FR"/>
        </w:rPr>
        <w:br/>
      </w:r>
      <w:r w:rsidRPr="004D0B09">
        <w:rPr>
          <w:lang w:val="fr-FR"/>
        </w:rPr>
        <w:br/>
        <w:t>___________________________</w:t>
      </w:r>
      <w:r w:rsidRPr="004D0B09">
        <w:rPr>
          <w:lang w:val="fr-FR"/>
        </w:rPr>
        <w:br/>
      </w:r>
      <w:r w:rsidR="004A1123">
        <w:rPr>
          <w:lang w:val="fr-FR"/>
        </w:rPr>
        <w:t>Léo MASSON</w:t>
      </w:r>
      <w:r w:rsidRPr="004D0B09">
        <w:rPr>
          <w:lang w:val="fr-FR"/>
        </w:rPr>
        <w:br/>
        <w:t>Direct</w:t>
      </w:r>
      <w:r w:rsidR="004A1123">
        <w:rPr>
          <w:lang w:val="fr-FR"/>
        </w:rPr>
        <w:t>eur</w:t>
      </w:r>
      <w:r w:rsidRPr="004D0B09">
        <w:rPr>
          <w:lang w:val="fr-FR"/>
        </w:rPr>
        <w:t xml:space="preserve"> Général, </w:t>
      </w:r>
      <w:r w:rsidR="00E25298">
        <w:rPr>
          <w:lang w:val="fr-FR"/>
        </w:rPr>
        <w:t>LACTEL</w:t>
      </w:r>
    </w:p>
    <w:sectPr w:rsidR="00F541E7" w:rsidRPr="004D0B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4139056">
    <w:abstractNumId w:val="8"/>
  </w:num>
  <w:num w:numId="2" w16cid:durableId="1078095868">
    <w:abstractNumId w:val="6"/>
  </w:num>
  <w:num w:numId="3" w16cid:durableId="709115986">
    <w:abstractNumId w:val="5"/>
  </w:num>
  <w:num w:numId="4" w16cid:durableId="436827127">
    <w:abstractNumId w:val="4"/>
  </w:num>
  <w:num w:numId="5" w16cid:durableId="1734237196">
    <w:abstractNumId w:val="7"/>
  </w:num>
  <w:num w:numId="6" w16cid:durableId="1357850247">
    <w:abstractNumId w:val="3"/>
  </w:num>
  <w:num w:numId="7" w16cid:durableId="224803083">
    <w:abstractNumId w:val="2"/>
  </w:num>
  <w:num w:numId="8" w16cid:durableId="2140343917">
    <w:abstractNumId w:val="1"/>
  </w:num>
  <w:num w:numId="9" w16cid:durableId="1324243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F13"/>
    <w:rsid w:val="00034616"/>
    <w:rsid w:val="0006063C"/>
    <w:rsid w:val="0015074B"/>
    <w:rsid w:val="001D6B42"/>
    <w:rsid w:val="00294959"/>
    <w:rsid w:val="0029639D"/>
    <w:rsid w:val="00326F90"/>
    <w:rsid w:val="004A1123"/>
    <w:rsid w:val="004D0B09"/>
    <w:rsid w:val="005B0579"/>
    <w:rsid w:val="00AA1D8D"/>
    <w:rsid w:val="00B47730"/>
    <w:rsid w:val="00CB0664"/>
    <w:rsid w:val="00D95CEB"/>
    <w:rsid w:val="00E25298"/>
    <w:rsid w:val="00E44E92"/>
    <w:rsid w:val="00EC1719"/>
    <w:rsid w:val="00F541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1AFC4C"/>
  <w14:defaultImageDpi w14:val="300"/>
  <w15:docId w15:val="{2F6F72CA-F4BF-4826-9483-83F415DA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leo masson</cp:lastModifiedBy>
  <cp:revision>10</cp:revision>
  <dcterms:created xsi:type="dcterms:W3CDTF">2013-12-23T23:15:00Z</dcterms:created>
  <dcterms:modified xsi:type="dcterms:W3CDTF">2024-12-19T11:14:00Z</dcterms:modified>
  <cp:category/>
</cp:coreProperties>
</file>